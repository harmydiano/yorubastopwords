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originalstopwords.txt</w:t>
      </w:r>
    </w:p>
    <w:p>
      <w:r>
        <w:t xml:space="preserve">m </w:t>
        <w:br/>
        <w:t xml:space="preserve">b </w:t>
        <w:br/>
        <w:t xml:space="preserve"> j </w:t>
        <w:br/>
        <w:t xml:space="preserve">w </w:t>
        <w:br/>
        <w:t>m a</w:t>
        <w:br/>
        <w:t>ohun</w:t>
        <w:br/>
        <w:t xml:space="preserve">il </w:t>
        <w:br/>
        <w:t xml:space="preserve"> </w:t>
        <w:br/>
        <w:t>ti</w:t>
        <w:br/>
        <w:t>h n</w:t>
        <w:br/>
        <w:t xml:space="preserve">n n </w:t>
        <w:br/>
        <w:t xml:space="preserve">n d </w:t>
        <w:br/>
        <w:t xml:space="preserve">k </w:t>
        <w:br/>
        <w:t xml:space="preserve">t </w:t>
        <w:br/>
        <w:t>p ,</w:t>
        <w:br/>
        <w:t xml:space="preserve">t </w:t>
        <w:br/>
        <w:t xml:space="preserve">d </w:t>
        <w:br/>
        <w:t>n pa</w:t>
        <w:br/>
        <w:t>y n</w:t>
        <w:br/>
        <w:t>ni</w:t>
        <w:br/>
        <w:t xml:space="preserve"> ni</w:t>
        <w:br/>
        <w:t xml:space="preserve">n </w:t>
        <w:br/>
        <w:t>o</w:t>
        <w:br/>
        <w:t xml:space="preserve"> d </w:t>
        <w:br/>
        <w:t xml:space="preserve">j s </w:t>
        <w:br/>
        <w:t xml:space="preserve">l </w:t>
        <w:br/>
        <w:t xml:space="preserve">y </w:t>
        <w:br/>
        <w:t xml:space="preserve">t </w:t>
        <w:br/>
        <w:t xml:space="preserve">l </w:t>
        <w:br/>
        <w:t xml:space="preserve">m </w:t>
        <w:br/>
        <w:t xml:space="preserve">k </w:t>
        <w:br/>
        <w:t>la</w:t>
        <w:br/>
        <w:t xml:space="preserve">gb </w:t>
        <w:br/>
        <w:t xml:space="preserve">l </w:t>
        <w:br/>
        <w:t>fi</w:t>
        <w:br/>
        <w:t xml:space="preserve"> y </w:t>
        <w:br/>
        <w:t>di</w:t>
        <w:br/>
        <w:t xml:space="preserve">or </w:t>
        <w:br/>
        <w:t xml:space="preserve">y </w:t>
        <w:br/>
        <w:t>l ra</w:t>
        <w:br/>
        <w:t xml:space="preserve">j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